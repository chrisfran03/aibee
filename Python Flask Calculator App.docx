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Response Document</w:t>
      </w:r>
    </w:p>
    <w:p>
      <w:r>
        <w:t>```</w:t>
        <w:br/>
        <w:t>Project Name: Python Flask Calculator App</w:t>
        <w:br/>
        <w:br/>
        <w:t>Your Reply to the Human Prompter:  Sure, I can help you create a plan for your Python Flask calculator app. Let's break it down step-by-step.</w:t>
        <w:br/>
        <w:br/>
        <w:t xml:space="preserve">Abstract: This project aims to develop a web-based calculator application using Python and the Flask framework. The application will provide basic arithmetic operations like addition, subtraction, multiplication, and division. The primary goal is to create a functional and user-friendly interface for performing calculations online. </w:t>
        <w:br/>
        <w:br/>
        <w:t>Current Focus: The current focus is to plan the development of the calculator app, defining its features, functionalities, and implementation steps using Python and Flask.</w:t>
        <w:br/>
        <w:br/>
        <w:t>Introduction: Building a calculator app with Python and Flask is a great way to learn web development and explore the power of these tools.  I envision a simple yet effective calculator that anyone can use to perform basic calculations. The app will be accessible through a web browser, making it convenient for users to perform calculations from anywhere with an internet connection.</w:t>
        <w:br/>
        <w:br/>
        <w:t>Literature review:  Python and Flask are widely used for web development, offering a robust and flexible platform. Numerous resources and tutorials are available online, providing guidance on building web applications using these technologies.  There are also a variety of libraries available for handling user input and displaying output in a user-friendly manner.</w:t>
        <w:br/>
        <w:br/>
        <w:t>Problem definition: The challenge lies in designing a user interface that is intuitive and easy to use, while ensuring the backend calculations are accurate and reliable.</w:t>
        <w:br/>
        <w:br/>
        <w:t>Possible solutions/Research methods:</w:t>
        <w:br/>
        <w:t>-  **Flask Framework:** Flask provides the core structure for the web application.</w:t>
        <w:br/>
        <w:t>- **HTML &amp; CSS:**  HTML will be used to structure the user interface, while CSS will be used for styling.</w:t>
        <w:br/>
        <w:t>- **JavaScript:** JavaScript will enhance the user interaction and improve responsiveness of the application.</w:t>
        <w:br/>
        <w:br/>
        <w:t>Features and Functionalities:</w:t>
        <w:br/>
        <w:br/>
        <w:t>- **Basic Arithmetic Operations:** Addition, subtraction, multiplication, and division.</w:t>
        <w:br/>
        <w:t>- **Input Fields:** Text boxes for users to enter numbers.</w:t>
        <w:br/>
        <w:t>- **Calculation Button:** A button to trigger the calculation process.</w:t>
        <w:br/>
        <w:t>- **Result Display:** An area to show the calculated result.</w:t>
        <w:br/>
        <w:br/>
        <w:t>Plan:</w:t>
        <w:br/>
        <w:t>- [ ] **Step 1: Project Setup:**</w:t>
        <w:br/>
        <w:t xml:space="preserve">    - Create a new Python project directory.</w:t>
        <w:br/>
        <w:t xml:space="preserve">    - Install Flask and any necessary libraries (e.g., `pip install Flask`).</w:t>
        <w:br/>
        <w:t xml:space="preserve">    - Create a `main.py` file to house the Flask application code.</w:t>
        <w:br/>
        <w:br/>
        <w:t>- [ ] **Step 2: Design the HTML Template:**</w:t>
        <w:br/>
        <w:t xml:space="preserve">    - Create a template file (e.g., `calculator.html`) using HTML to define the calculator's structure:</w:t>
        <w:br/>
        <w:t xml:space="preserve">        - Input fields for numbers.</w:t>
        <w:br/>
        <w:t xml:space="preserve">        - Buttons for operations.</w:t>
        <w:br/>
        <w:t xml:space="preserve">        - A display area for the result.</w:t>
        <w:br/>
        <w:br/>
        <w:t>- [ ] **Step 3: Style the Calculator (CSS):**</w:t>
        <w:br/>
        <w:t xml:space="preserve">    - Create a CSS file (e.g., `style.css`) to style the calculator's appearance:</w:t>
        <w:br/>
        <w:t xml:space="preserve">        - Set font styles, colors, button sizes, etc. </w:t>
        <w:br/>
        <w:t xml:space="preserve">        - Make the calculator visually appealing and user-friendly.</w:t>
        <w:br/>
        <w:br/>
        <w:t>- [ ] **Step 4: Implement Flask Routes:**</w:t>
        <w:br/>
        <w:t xml:space="preserve">    - Define Flask routes in `main.py` to handle user requests:</w:t>
        <w:br/>
        <w:t xml:space="preserve">        - **Home Route:** Render the calculator template (`calculator.html`).</w:t>
        <w:br/>
        <w:t xml:space="preserve">        - **Calculation Route:**  Process user input, perform the calculation, and return the result.</w:t>
        <w:br/>
        <w:br/>
        <w:t>- [ ] **Step 5: Handle User Input:**</w:t>
        <w:br/>
        <w:t xml:space="preserve">    - Extract the numbers and operator from the user's input using Flask's request object.</w:t>
        <w:br/>
        <w:t xml:space="preserve">    - Validate the input to ensure it is numerical and conforms to the expected format.</w:t>
        <w:br/>
        <w:br/>
        <w:t>- [ ] **Step 6: Perform Calculations:**</w:t>
        <w:br/>
        <w:t xml:space="preserve">    - Implement logic in Python to perform the chosen arithmetic operation (addition, subtraction, multiplication, division).</w:t>
        <w:br/>
        <w:br/>
        <w:t>- [ ] **Step 7: Display the Result:**</w:t>
        <w:br/>
        <w:t xml:space="preserve">    - Pass the calculated result to the HTML template.</w:t>
        <w:br/>
        <w:t xml:space="preserve">    - Update the result display area in the template.</w:t>
        <w:br/>
        <w:br/>
        <w:t>- [ ] **Step 8: Test and Debug:**</w:t>
        <w:br/>
        <w:t xml:space="preserve">    - Thoroughly test the calculator with various inputs and operations.</w:t>
        <w:br/>
        <w:t xml:space="preserve">    - Debug any errors or issues that arise.</w:t>
        <w:br/>
        <w:br/>
        <w:t>- [ ] **Step 9: Run the Application:**</w:t>
        <w:br/>
        <w:t xml:space="preserve">    - Use the Flask command to run the application (`flask run`).</w:t>
        <w:br/>
        <w:t xml:space="preserve">    - Access the calculator through the browser at the specified address.</w:t>
        <w:br/>
        <w:br/>
        <w:t xml:space="preserve">Summary: The plan involves setting up a Flask project, designing the HTML template, styling it with CSS, and implementing routes to handle user requests. The application will process input, perform calculations, and display results. Thorough testing and debugging are essential to ensure the calculator functions correctly. Key considerations include user experience, input validation, and robust error handling. Potential challenges might involve handling complex calculations or dealing with unexpected user input.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